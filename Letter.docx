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7705192"/>
        <w:placeholder>
          <w:docPart w:val="354E621146EE478093BA4A7FD61EFE51"/>
        </w:placeholder>
        <w:date>
          <w:dateFormat w:val="M/d/yyyy"/>
          <w:lid w:val="en-US"/>
          <w:storeMappedDataAs w:val="dateTime"/>
          <w:calendar w:val="gregorian"/>
        </w:date>
      </w:sdtPr>
      <w:sdtContent>
        <w:p w14:paraId="1904C8A0" w14:textId="70220E11" w:rsidR="00F42F3F" w:rsidRDefault="00757205">
          <w:r>
            <w:t>From</w:t>
          </w:r>
        </w:p>
      </w:sdtContent>
    </w:sdt>
    <w:p w14:paraId="67915DC4" w14:textId="0CA3AAF4" w:rsidR="00F42F3F" w:rsidRDefault="00000000">
      <w:pPr>
        <w:pStyle w:val="SenderAddress"/>
      </w:pPr>
      <w:sdt>
        <w:sdtPr>
          <w:id w:val="212564916"/>
          <w:placeholder>
            <w:docPart w:val="E806147E7C6A43AEABA2CF796AD1EBB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57205">
            <w:t>Binu Mathai</w:t>
          </w:r>
        </w:sdtContent>
      </w:sdt>
    </w:p>
    <w:sdt>
      <w:sdtPr>
        <w:id w:val="18534652"/>
        <w:placeholder>
          <w:docPart w:val="1ADDE65C42AC4E2C8751141359D2BC1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4EC71885" w14:textId="6271796B" w:rsidR="00F42F3F" w:rsidRDefault="00757205">
          <w:pPr>
            <w:pStyle w:val="SenderAddress"/>
          </w:pPr>
          <w:r>
            <w:t>Future Pipe Industries</w:t>
          </w:r>
        </w:p>
      </w:sdtContent>
    </w:sdt>
    <w:p w14:paraId="47048ADF" w14:textId="4A8E17A8" w:rsidR="00F42F3F" w:rsidRDefault="00757205">
      <w:pPr>
        <w:pStyle w:val="SenderAddress"/>
      </w:pPr>
      <w:r>
        <w:t>Doha, Qatar-100000</w:t>
      </w:r>
    </w:p>
    <w:p w14:paraId="378770BC" w14:textId="77777777" w:rsidR="00757205" w:rsidRPr="00757205" w:rsidRDefault="00757205" w:rsidP="00757205">
      <w:pPr>
        <w:pStyle w:val="RecipientAddress"/>
        <w:rPr>
          <w:color w:val="2F2B20" w:themeColor="text1"/>
        </w:rPr>
      </w:pPr>
      <w:r w:rsidRPr="00757205">
        <w:rPr>
          <w:color w:val="2F2B20" w:themeColor="text1"/>
        </w:rPr>
        <w:t>To</w:t>
      </w:r>
    </w:p>
    <w:p w14:paraId="14505DB6" w14:textId="5D87A30F" w:rsidR="00F42F3F" w:rsidRDefault="00757205" w:rsidP="00757205">
      <w:pPr>
        <w:pStyle w:val="RecipientAddress"/>
      </w:pPr>
      <w:r>
        <w:t xml:space="preserve"> </w:t>
      </w:r>
    </w:p>
    <w:p w14:paraId="4AE13B67" w14:textId="2FED27B9" w:rsidR="00757205" w:rsidRDefault="00757205" w:rsidP="00757205">
      <w:pPr>
        <w:pStyle w:val="RecipientAddress"/>
      </w:pPr>
      <w:r w:rsidRPr="00757205">
        <w:rPr>
          <w:color w:val="2F2B20" w:themeColor="text1"/>
        </w:rPr>
        <w:t>The Manager</w:t>
      </w:r>
      <w:r>
        <w:t xml:space="preserve"> </w:t>
      </w:r>
    </w:p>
    <w:p w14:paraId="1E541555" w14:textId="7D8D0EE7" w:rsidR="00757205" w:rsidRDefault="00757205">
      <w:pPr>
        <w:pStyle w:val="RecipientAddress"/>
        <w:rPr>
          <w:color w:val="2F2B20" w:themeColor="text1"/>
        </w:rPr>
      </w:pPr>
      <w:r>
        <w:rPr>
          <w:color w:val="2F2B20" w:themeColor="text1"/>
        </w:rPr>
        <w:t>Federal Bank</w:t>
      </w:r>
    </w:p>
    <w:p w14:paraId="37CAC548" w14:textId="269CDFC2" w:rsidR="00757205" w:rsidRPr="00757205" w:rsidRDefault="00757205">
      <w:pPr>
        <w:pStyle w:val="RecipientAddress"/>
        <w:rPr>
          <w:color w:val="2F2B20" w:themeColor="text1"/>
        </w:rPr>
      </w:pPr>
      <w:r>
        <w:rPr>
          <w:color w:val="2F2B20" w:themeColor="text1"/>
        </w:rPr>
        <w:t>Pandalam</w:t>
      </w:r>
    </w:p>
    <w:p w14:paraId="15FBC961" w14:textId="3A75130F" w:rsidR="00F42F3F" w:rsidRPr="00757205" w:rsidRDefault="00757205">
      <w:pPr>
        <w:pStyle w:val="Salutation"/>
        <w:rPr>
          <w:color w:val="2F2B20" w:themeColor="text1"/>
        </w:rPr>
      </w:pPr>
      <w:r w:rsidRPr="00757205">
        <w:rPr>
          <w:color w:val="2F2B20" w:themeColor="text1"/>
        </w:rPr>
        <w:t>Dear sir</w:t>
      </w:r>
    </w:p>
    <w:p w14:paraId="6CD8D129" w14:textId="20E0163A" w:rsidR="00757205" w:rsidRDefault="00757205" w:rsidP="003D0D16">
      <w:pPr>
        <w:spacing w:line="276" w:lineRule="auto"/>
      </w:pPr>
      <w:r>
        <w:t xml:space="preserve">I here by authorize </w:t>
      </w:r>
      <w:r w:rsidRPr="004D4A62">
        <w:t>Mrs. Lini Binu, Chediyath, Mattappally Nooranad (p.o)</w:t>
      </w:r>
      <w:r>
        <w:t xml:space="preserve"> my </w:t>
      </w:r>
      <w:r w:rsidRPr="004D4A62">
        <w:t>wife</w:t>
      </w:r>
      <w:r>
        <w:t xml:space="preserve"> to collect </w:t>
      </w:r>
      <w:r w:rsidR="003D0D16">
        <w:t>my</w:t>
      </w:r>
      <w:r>
        <w:t xml:space="preserve"> ATM card from your branch on my behalf. Kindly handover the same on producing her ID proof.</w:t>
      </w:r>
    </w:p>
    <w:p w14:paraId="58063A49" w14:textId="77777777" w:rsidR="003D0D16" w:rsidRDefault="00757205">
      <w:pPr>
        <w:pStyle w:val="Clos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DCE45D" w14:textId="315CA3A4" w:rsidR="00757205" w:rsidRPr="003D0D16" w:rsidRDefault="00757205">
      <w:pPr>
        <w:pStyle w:val="Closing"/>
        <w:rPr>
          <w:b w:val="0"/>
          <w:bCs/>
        </w:rPr>
      </w:pPr>
      <w:r>
        <w:tab/>
      </w:r>
      <w:r>
        <w:tab/>
      </w:r>
      <w: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="003D0D16">
        <w:rPr>
          <w:b w:val="0"/>
          <w:bCs/>
        </w:rPr>
        <w:tab/>
      </w:r>
      <w:r w:rsidR="003D0D16">
        <w:rPr>
          <w:b w:val="0"/>
          <w:bCs/>
        </w:rPr>
        <w:tab/>
      </w:r>
      <w:r w:rsidR="003D0D16">
        <w:rPr>
          <w:b w:val="0"/>
          <w:bCs/>
        </w:rPr>
        <w:tab/>
      </w:r>
      <w:r w:rsidR="003D0D16">
        <w:rPr>
          <w:b w:val="0"/>
          <w:bCs/>
        </w:rPr>
        <w:tab/>
      </w:r>
      <w:r w:rsidR="003D0D16">
        <w:rPr>
          <w:b w:val="0"/>
          <w:bCs/>
        </w:rPr>
        <w:tab/>
      </w:r>
      <w:r w:rsidR="003D0D16">
        <w:rPr>
          <w:b w:val="0"/>
          <w:bCs/>
        </w:rPr>
        <w:tab/>
      </w:r>
      <w:r w:rsid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  <w:color w:val="2F2B20" w:themeColor="text1"/>
        </w:rPr>
        <w:t>Signature:</w:t>
      </w:r>
    </w:p>
    <w:p w14:paraId="2AEB4D3F" w14:textId="1B3B51C2" w:rsidR="00757205" w:rsidRPr="003D0D16" w:rsidRDefault="00757205">
      <w:pPr>
        <w:pStyle w:val="Closing"/>
        <w:rPr>
          <w:b w:val="0"/>
          <w:bCs/>
        </w:rPr>
      </w:pP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</w:p>
    <w:p w14:paraId="7A9F808F" w14:textId="206DBC09" w:rsidR="00F42F3F" w:rsidRPr="003D0D16" w:rsidRDefault="00757205" w:rsidP="003D0D16">
      <w:pPr>
        <w:pStyle w:val="Closing"/>
        <w:ind w:left="4320" w:firstLine="720"/>
        <w:rPr>
          <w:b w:val="0"/>
          <w:bCs/>
          <w:color w:val="2F2B20" w:themeColor="text1"/>
        </w:rPr>
      </w:pPr>
      <w:r w:rsidRPr="003D0D16">
        <w:rPr>
          <w:b w:val="0"/>
          <w:bCs/>
          <w:color w:val="2F2B20" w:themeColor="text1"/>
        </w:rPr>
        <w:t>Name:</w:t>
      </w:r>
      <w:r w:rsidRPr="003D0D16">
        <w:rPr>
          <w:b w:val="0"/>
          <w:bCs/>
          <w:color w:val="2F2B20" w:themeColor="text1"/>
        </w:rPr>
        <w:tab/>
        <w:t>Binu Mathai</w:t>
      </w:r>
    </w:p>
    <w:p w14:paraId="262D15E1" w14:textId="77777777" w:rsidR="00757205" w:rsidRPr="003D0D16" w:rsidRDefault="00757205">
      <w:pPr>
        <w:pStyle w:val="Closing"/>
        <w:rPr>
          <w:b w:val="0"/>
          <w:bCs/>
        </w:rPr>
      </w:pPr>
    </w:p>
    <w:p w14:paraId="7FC25860" w14:textId="151798E6" w:rsidR="00757205" w:rsidRPr="003D0D16" w:rsidRDefault="00757205">
      <w:pPr>
        <w:pStyle w:val="Closing"/>
        <w:rPr>
          <w:b w:val="0"/>
          <w:bCs/>
        </w:rPr>
      </w:pPr>
      <w:r w:rsidRPr="003D0D16">
        <w:rPr>
          <w:b w:val="0"/>
          <w:bCs/>
          <w:color w:val="2F2B20" w:themeColor="text1"/>
        </w:rPr>
        <w:t>Date</w:t>
      </w:r>
      <w:r w:rsidRPr="003D0D16">
        <w:rPr>
          <w:b w:val="0"/>
          <w:bCs/>
        </w:rPr>
        <w:t xml:space="preserve">: </w:t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  <w:color w:val="2F2B20" w:themeColor="text1"/>
        </w:rPr>
        <w:t>Account number:</w:t>
      </w:r>
      <w:r w:rsidR="003D0D16" w:rsidRPr="003D0D16">
        <w:rPr>
          <w:b w:val="0"/>
          <w:bCs/>
          <w:color w:val="2F2B20" w:themeColor="text1"/>
        </w:rPr>
        <w:t xml:space="preserve"> </w:t>
      </w:r>
      <w:r w:rsidR="003D0D16" w:rsidRPr="003D0D16">
        <w:rPr>
          <w:b w:val="0"/>
          <w:bCs/>
          <w:color w:val="2F2B20" w:themeColor="text1"/>
        </w:rPr>
        <w:t>99982105811</w:t>
      </w:r>
      <w:r w:rsidR="003D0D16" w:rsidRPr="003D0D16">
        <w:rPr>
          <w:b w:val="0"/>
          <w:bCs/>
          <w:color w:val="2F2B20" w:themeColor="text1"/>
        </w:rPr>
        <w:t>211</w:t>
      </w:r>
    </w:p>
    <w:p w14:paraId="5413E48F" w14:textId="54165841" w:rsidR="00F42F3F" w:rsidRDefault="00F42F3F">
      <w:pPr>
        <w:pStyle w:val="Signature"/>
      </w:pPr>
    </w:p>
    <w:p w14:paraId="5F34425C" w14:textId="639C4E87" w:rsidR="00F42F3F" w:rsidRDefault="00F42F3F">
      <w:pPr>
        <w:pStyle w:val="Signature"/>
      </w:pPr>
    </w:p>
    <w:p w14:paraId="72E2AA4C" w14:textId="77777777" w:rsidR="00F42F3F" w:rsidRDefault="00F42F3F">
      <w:pPr>
        <w:spacing w:after="200" w:line="276" w:lineRule="auto"/>
      </w:pPr>
    </w:p>
    <w:sectPr w:rsidR="00F42F3F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A02" w14:textId="77777777" w:rsidR="00802475" w:rsidRDefault="00802475">
      <w:pPr>
        <w:spacing w:after="0" w:line="240" w:lineRule="auto"/>
      </w:pPr>
      <w:r>
        <w:separator/>
      </w:r>
    </w:p>
  </w:endnote>
  <w:endnote w:type="continuationSeparator" w:id="0">
    <w:p w14:paraId="7340F63A" w14:textId="77777777" w:rsidR="00802475" w:rsidRDefault="00802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ED83" w14:textId="77777777" w:rsidR="00F42F3F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5B68160C" wp14:editId="4322A3D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5211AF" w14:textId="77777777" w:rsidR="00F42F3F" w:rsidRDefault="00F42F3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B68160C"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G5aerc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485211AF" w14:textId="77777777" w:rsidR="00F42F3F" w:rsidRDefault="00F42F3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22F3AAD9" wp14:editId="78EE0E7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BD95EB" w14:textId="77777777" w:rsidR="00F42F3F" w:rsidRDefault="00F42F3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2F3AAD9"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GMM0gD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55BD95EB" w14:textId="77777777" w:rsidR="00F42F3F" w:rsidRDefault="00F42F3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FADB795" wp14:editId="2668AC91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1119D1F" w14:textId="77777777" w:rsidR="00F42F3F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DB795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EY3SO5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11119D1F" w14:textId="77777777" w:rsidR="00F42F3F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9AA23" w14:textId="77777777" w:rsidR="00F42F3F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8B0FD90" wp14:editId="58FC2A5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23973F" w14:textId="77777777" w:rsidR="00F42F3F" w:rsidRDefault="00F42F3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8B0FD90"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0F23973F" w14:textId="77777777" w:rsidR="00F42F3F" w:rsidRDefault="00F42F3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CF1522D" wp14:editId="30EA6AE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6B3C1C" w14:textId="77777777" w:rsidR="00F42F3F" w:rsidRDefault="00F42F3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CF1522D"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116B3C1C" w14:textId="77777777" w:rsidR="00F42F3F" w:rsidRDefault="00F42F3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C130E1C" wp14:editId="72110FE0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17C9FAF" w14:textId="77777777" w:rsidR="00F42F3F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30E1C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" filled="t" fillcolor="#a9a57c [3204]" strokecolor="white [3212]" strokeweight="1pt">
              <v:path arrowok="t"/>
              <v:textbox inset="0,,0">
                <w:txbxContent>
                  <w:p w14:paraId="117C9FAF" w14:textId="77777777" w:rsidR="00F42F3F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637C0" w14:textId="77777777" w:rsidR="00802475" w:rsidRDefault="00802475">
      <w:pPr>
        <w:spacing w:after="0" w:line="240" w:lineRule="auto"/>
      </w:pPr>
      <w:r>
        <w:separator/>
      </w:r>
    </w:p>
  </w:footnote>
  <w:footnote w:type="continuationSeparator" w:id="0">
    <w:p w14:paraId="6182AF30" w14:textId="77777777" w:rsidR="00802475" w:rsidRDefault="00802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5E42D" w14:textId="77777777" w:rsidR="00F42F3F" w:rsidRDefault="0000000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198C788" wp14:editId="2D2B7A42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117DBF5" id="Rectangle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FE053F" wp14:editId="671C48D5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3BB4C9CBBC7A4A6A9F3C6F21981B6C83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3478F614" w14:textId="2E6AA4A5" w:rsidR="00F42F3F" w:rsidRDefault="0075720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Future Pipe Industries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7FE053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3BB4C9CBBC7A4A6A9F3C6F21981B6C83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3478F614" w14:textId="2E6AA4A5" w:rsidR="00F42F3F" w:rsidRDefault="0075720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Future Pipe Industries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322F277" wp14:editId="2EBC85F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6ECF2B" w14:textId="77777777" w:rsidR="00F42F3F" w:rsidRDefault="00F42F3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322F277"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556ECF2B" w14:textId="77777777" w:rsidR="00F42F3F" w:rsidRDefault="00F42F3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116C1A31" wp14:editId="7B358BE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8BF5BB" w14:textId="77777777" w:rsidR="00F42F3F" w:rsidRDefault="00F42F3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16C1A31"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238BF5BB" w14:textId="77777777" w:rsidR="00F42F3F" w:rsidRDefault="00F42F3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AEF6" w14:textId="77777777" w:rsidR="00F42F3F" w:rsidRDefault="0000000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044653F" wp14:editId="6AECFD5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4FF86CA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C11D66" wp14:editId="2B919D8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0C449E45" w14:textId="38F93B30" w:rsidR="00F42F3F" w:rsidRDefault="0075720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Future Pipe Industries</w:t>
                              </w:r>
                            </w:p>
                          </w:sdtContent>
                        </w:sdt>
                        <w:p w14:paraId="3F786501" w14:textId="77777777" w:rsidR="00F42F3F" w:rsidRDefault="00F42F3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20C11D6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0C449E45" w14:textId="38F93B30" w:rsidR="00F42F3F" w:rsidRDefault="0075720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Future Pipe Industries</w:t>
                        </w:r>
                      </w:p>
                    </w:sdtContent>
                  </w:sdt>
                  <w:p w14:paraId="3F786501" w14:textId="77777777" w:rsidR="00F42F3F" w:rsidRDefault="00F42F3F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C545AB3" wp14:editId="1B2829A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D4D5D9" w14:textId="77777777" w:rsidR="00F42F3F" w:rsidRDefault="00F42F3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C545AB3"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DqS3yR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6ED4D5D9" w14:textId="77777777" w:rsidR="00F42F3F" w:rsidRDefault="00F42F3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ED35824" wp14:editId="3CE940C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0E8E81" w14:textId="77777777" w:rsidR="00F42F3F" w:rsidRDefault="00F42F3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ED35824"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5x3UJg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490E8E81" w14:textId="77777777" w:rsidR="00F42F3F" w:rsidRDefault="00F42F3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 w16cid:durableId="1077285825">
    <w:abstractNumId w:val="9"/>
  </w:num>
  <w:num w:numId="2" w16cid:durableId="353268594">
    <w:abstractNumId w:val="9"/>
  </w:num>
  <w:num w:numId="3" w16cid:durableId="370230898">
    <w:abstractNumId w:val="7"/>
  </w:num>
  <w:num w:numId="4" w16cid:durableId="1807235463">
    <w:abstractNumId w:val="7"/>
  </w:num>
  <w:num w:numId="5" w16cid:durableId="787428276">
    <w:abstractNumId w:val="6"/>
  </w:num>
  <w:num w:numId="6" w16cid:durableId="794832445">
    <w:abstractNumId w:val="6"/>
  </w:num>
  <w:num w:numId="7" w16cid:durableId="540363096">
    <w:abstractNumId w:val="5"/>
  </w:num>
  <w:num w:numId="8" w16cid:durableId="1844739752">
    <w:abstractNumId w:val="5"/>
  </w:num>
  <w:num w:numId="9" w16cid:durableId="794063961">
    <w:abstractNumId w:val="4"/>
  </w:num>
  <w:num w:numId="10" w16cid:durableId="1832065153">
    <w:abstractNumId w:val="4"/>
  </w:num>
  <w:num w:numId="11" w16cid:durableId="650839042">
    <w:abstractNumId w:val="8"/>
  </w:num>
  <w:num w:numId="12" w16cid:durableId="1632979799">
    <w:abstractNumId w:val="3"/>
  </w:num>
  <w:num w:numId="13" w16cid:durableId="425275448">
    <w:abstractNumId w:val="2"/>
  </w:num>
  <w:num w:numId="14" w16cid:durableId="4943060">
    <w:abstractNumId w:val="1"/>
  </w:num>
  <w:num w:numId="15" w16cid:durableId="873930965">
    <w:abstractNumId w:val="0"/>
  </w:num>
  <w:num w:numId="16" w16cid:durableId="1163661173">
    <w:abstractNumId w:val="9"/>
  </w:num>
  <w:num w:numId="17" w16cid:durableId="636303839">
    <w:abstractNumId w:val="7"/>
  </w:num>
  <w:num w:numId="18" w16cid:durableId="300618859">
    <w:abstractNumId w:val="6"/>
  </w:num>
  <w:num w:numId="19" w16cid:durableId="725297206">
    <w:abstractNumId w:val="5"/>
  </w:num>
  <w:num w:numId="20" w16cid:durableId="1334187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05"/>
    <w:rsid w:val="003D0D16"/>
    <w:rsid w:val="004D4A62"/>
    <w:rsid w:val="00757205"/>
    <w:rsid w:val="007D7C64"/>
    <w:rsid w:val="00802475"/>
    <w:rsid w:val="00F4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38F52"/>
  <w15:docId w15:val="{5D9523C0-C8B6-4FEB-8163-5E42CE70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4E621146EE478093BA4A7FD61EF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0ECC8-C3D4-4A3D-A304-09A0E52E83DC}"/>
      </w:docPartPr>
      <w:docPartBody>
        <w:p w:rsidR="00000000" w:rsidRDefault="00000000">
          <w:pPr>
            <w:pStyle w:val="354E621146EE478093BA4A7FD61EFE51"/>
          </w:pPr>
          <w:r>
            <w:t>[Pick the date]</w:t>
          </w:r>
        </w:p>
      </w:docPartBody>
    </w:docPart>
    <w:docPart>
      <w:docPartPr>
        <w:name w:val="E806147E7C6A43AEABA2CF796AD1E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16101-2FC5-4DE5-9331-83E7704B377E}"/>
      </w:docPartPr>
      <w:docPartBody>
        <w:p w:rsidR="00000000" w:rsidRDefault="00000000">
          <w:pPr>
            <w:pStyle w:val="E806147E7C6A43AEABA2CF796AD1EBBD"/>
          </w:pPr>
          <w:r>
            <w:t>[Type the sender name]</w:t>
          </w:r>
        </w:p>
      </w:docPartBody>
    </w:docPart>
    <w:docPart>
      <w:docPartPr>
        <w:name w:val="1ADDE65C42AC4E2C8751141359D2B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ED922-D3F7-4C6D-B21C-F47FAF6D3F7F}"/>
      </w:docPartPr>
      <w:docPartBody>
        <w:p w:rsidR="00000000" w:rsidRDefault="00000000">
          <w:pPr>
            <w:pStyle w:val="1ADDE65C42AC4E2C8751141359D2BC1A"/>
          </w:pPr>
          <w:r>
            <w:t>[Type the sender company name]</w:t>
          </w:r>
        </w:p>
      </w:docPartBody>
    </w:docPart>
    <w:docPart>
      <w:docPartPr>
        <w:name w:val="3BB4C9CBBC7A4A6A9F3C6F21981B6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ED213-A6CA-4F46-8797-19B80E6C7C97}"/>
      </w:docPartPr>
      <w:docPartBody>
        <w:p w:rsidR="00000000" w:rsidRDefault="00000000">
          <w:pPr>
            <w:pStyle w:val="3BB4C9CBBC7A4A6A9F3C6F21981B6C83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22"/>
    <w:rsid w:val="00A0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E621146EE478093BA4A7FD61EFE51">
    <w:name w:val="354E621146EE478093BA4A7FD61EFE51"/>
  </w:style>
  <w:style w:type="paragraph" w:customStyle="1" w:styleId="E806147E7C6A43AEABA2CF796AD1EBBD">
    <w:name w:val="E806147E7C6A43AEABA2CF796AD1EBBD"/>
  </w:style>
  <w:style w:type="paragraph" w:customStyle="1" w:styleId="1ADDE65C42AC4E2C8751141359D2BC1A">
    <w:name w:val="1ADDE65C42AC4E2C8751141359D2BC1A"/>
  </w:style>
  <w:style w:type="paragraph" w:customStyle="1" w:styleId="6AF141779F4F423CA35908864924D036">
    <w:name w:val="6AF141779F4F423CA35908864924D036"/>
  </w:style>
  <w:style w:type="paragraph" w:customStyle="1" w:styleId="327B095E891E44B88C6B7E9CC9D00837">
    <w:name w:val="327B095E891E44B88C6B7E9CC9D00837"/>
  </w:style>
  <w:style w:type="paragraph" w:customStyle="1" w:styleId="A1070526B64146F780928C21AF9E6FF1">
    <w:name w:val="A1070526B64146F780928C21AF9E6FF1"/>
  </w:style>
  <w:style w:type="paragraph" w:customStyle="1" w:styleId="9245F27C942A4ACBB96F508E12DCBCFB">
    <w:name w:val="9245F27C942A4ACBB96F508E12DCBCFB"/>
  </w:style>
  <w:style w:type="paragraph" w:customStyle="1" w:styleId="1A2438A2E37A4E859C0CEECA36C3B620">
    <w:name w:val="1A2438A2E37A4E859C0CEECA36C3B620"/>
  </w:style>
  <w:style w:type="paragraph" w:customStyle="1" w:styleId="258A6019D7AE4ABFA853105EDD7867C6">
    <w:name w:val="258A6019D7AE4ABFA853105EDD7867C6"/>
  </w:style>
  <w:style w:type="paragraph" w:customStyle="1" w:styleId="1007183DB51E431C9A71A37D4A61D909">
    <w:name w:val="1007183DB51E431C9A71A37D4A61D909"/>
  </w:style>
  <w:style w:type="paragraph" w:customStyle="1" w:styleId="3BB4C9CBBC7A4A6A9F3C6F21981B6C83">
    <w:name w:val="3BB4C9CBBC7A4A6A9F3C6F21981B6C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E866C71-B8F3-4B57-A819-CCE38AB71E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Pipe Industries,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Binu Mathai</dc:creator>
  <cp:lastModifiedBy>Christy</cp:lastModifiedBy>
  <cp:revision>3</cp:revision>
  <dcterms:created xsi:type="dcterms:W3CDTF">2023-06-18T12:21:00Z</dcterms:created>
  <dcterms:modified xsi:type="dcterms:W3CDTF">2023-06-18T12:21:00Z</dcterms:modified>
</cp:coreProperties>
</file>